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📱 Profile Card App – Documentation</w:t>
      </w:r>
    </w:p>
    <w:p>
      <w:pPr>
        <w:pStyle w:val="Heading1"/>
      </w:pPr>
      <w:r>
        <w:t>1. Overview</w:t>
      </w:r>
    </w:p>
    <w:p>
      <w:pPr/>
      <w:r>
        <w:t xml:space="preserve">The Profile Card App is an Android application built with Jetpack Compose and Material 3, </w:t>
      </w:r>
    </w:p>
    <w:p>
      <w:pPr/>
      <w:r>
        <w:t>designed to showcase a user’s personal profile in an interactive and visually appealing way.</w:t>
      </w:r>
    </w:p>
    <w:p>
      <w:pPr/>
    </w:p>
    <w:p>
      <w:pPr/>
      <w:r>
        <w:t xml:space="preserve">It allows users to navigate between different sections such as My Bio, Education, Experience, Skills, </w:t>
      </w:r>
    </w:p>
    <w:p>
      <w:pPr/>
      <w:r>
        <w:t>Position of Responsibility (PoR), and Extra Curricular activities, giving the feel of a digital portfolio.</w:t>
      </w:r>
    </w:p>
    <w:p>
      <w:pPr>
        <w:pStyle w:val="Heading1"/>
      </w:pPr>
      <w:r>
        <w:t>2. Features</w:t>
      </w:r>
    </w:p>
    <w:p>
      <w:pPr/>
      <w:r>
        <w:t>- Profile Header Section: Displays background image and profile picture with name, role, and contact info.</w:t>
      </w:r>
    </w:p>
    <w:p>
      <w:pPr/>
      <w:r>
        <w:t>- Interactive Navigation: A horizontal scroll (LazyRow) lets users switch between profile sections.</w:t>
      </w:r>
    </w:p>
    <w:p>
      <w:pPr/>
      <w:r>
        <w:t>- Section-based Information:</w:t>
      </w:r>
    </w:p>
    <w:p>
      <w:pPr/>
      <w:r>
        <w:t xml:space="preserve">   • My Bio – Personal introduction.</w:t>
      </w:r>
    </w:p>
    <w:p>
      <w:pPr/>
      <w:r>
        <w:t xml:space="preserve">   • Education – Academic qualifications.</w:t>
      </w:r>
    </w:p>
    <w:p>
      <w:pPr/>
      <w:r>
        <w:t xml:space="preserve">   • Experience – Work and internship details.</w:t>
      </w:r>
    </w:p>
    <w:p>
      <w:pPr/>
      <w:r>
        <w:t xml:space="preserve">   • Skills – Technical expertise.</w:t>
      </w:r>
    </w:p>
    <w:p>
      <w:pPr/>
      <w:r>
        <w:t xml:space="preserve">   • PoR – Leadership roles.</w:t>
      </w:r>
    </w:p>
    <w:p>
      <w:pPr/>
      <w:r>
        <w:t xml:space="preserve">   • Extra Curricular – Cultural, technical, and sports events.</w:t>
      </w:r>
    </w:p>
    <w:p>
      <w:pPr/>
      <w:r>
        <w:t>- Responsive UI with Jetpack Compose’s LazyColumn and LazyRow.</w:t>
      </w:r>
    </w:p>
    <w:p>
      <w:pPr>
        <w:pStyle w:val="Heading1"/>
      </w:pPr>
      <w:r>
        <w:t>3. Tech Stack</w:t>
      </w:r>
    </w:p>
    <w:p>
      <w:pPr/>
      <w:r>
        <w:t>- Language: Kotlin</w:t>
      </w:r>
    </w:p>
    <w:p>
      <w:pPr/>
      <w:r>
        <w:t>- Framework: Jetpack Compose</w:t>
      </w:r>
    </w:p>
    <w:p>
      <w:pPr/>
      <w:r>
        <w:t>- UI Toolkit: Material 3, Compose Foundation</w:t>
      </w:r>
    </w:p>
    <w:p>
      <w:pPr/>
      <w:r>
        <w:t>- Architecture: Declarative UI with @Composable functions</w:t>
      </w:r>
    </w:p>
    <w:p>
      <w:pPr/>
      <w:r>
        <w:t>- Image Resources: Local drawables (face2, background, icons)</w:t>
      </w:r>
    </w:p>
    <w:p>
      <w:pPr>
        <w:pStyle w:val="Heading1"/>
      </w:pPr>
      <w:r>
        <w:t>4. Project Structure</w:t>
      </w:r>
    </w:p>
    <w:p>
      <w:pPr/>
      <w:r>
        <w:t>com.example.profilecardappmine</w:t>
      </w:r>
    </w:p>
    <w:p>
      <w:pPr/>
      <w:r>
        <w:t>│</w:t>
      </w:r>
    </w:p>
    <w:p>
      <w:pPr/>
      <w:r>
        <w:t>├── MainActivity.kt        # Entry point, loads ProfileScreen()</w:t>
      </w:r>
    </w:p>
    <w:p>
      <w:pPr/>
      <w:r>
        <w:t>│</w:t>
      </w:r>
    </w:p>
    <w:p>
      <w:pPr/>
      <w:r>
        <w:t>├── ProfileScreen()        # Main screen with header, navigation, and section content</w:t>
      </w:r>
    </w:p>
    <w:p>
      <w:pPr/>
      <w:r>
        <w:t>│</w:t>
      </w:r>
    </w:p>
    <w:p>
      <w:pPr/>
      <w:r>
        <w:t>├── Section Composables:   # Each section handled separately</w:t>
      </w:r>
    </w:p>
    <w:p>
      <w:pPr/>
      <w:r>
        <w:t>│   ├── MyBio()</w:t>
      </w:r>
    </w:p>
    <w:p>
      <w:pPr/>
      <w:r>
        <w:t>│   ├── Education()</w:t>
      </w:r>
    </w:p>
    <w:p>
      <w:pPr/>
      <w:r>
        <w:t>│   ├── Experience()</w:t>
      </w:r>
    </w:p>
    <w:p>
      <w:pPr/>
      <w:r>
        <w:t>│   ├── Skills()</w:t>
      </w:r>
    </w:p>
    <w:p>
      <w:pPr/>
      <w:r>
        <w:t>│   ├── PoR()</w:t>
      </w:r>
    </w:p>
    <w:p>
      <w:pPr/>
      <w:r>
        <w:t>│   └── ExtraCurricular()</w:t>
      </w:r>
    </w:p>
    <w:p>
      <w:pPr/>
      <w:r>
        <w:t>│</w:t>
      </w:r>
    </w:p>
    <w:p>
      <w:pPr/>
      <w:r>
        <w:t>└── ui.theme/              # Theme settings for Material3</w:t>
      </w:r>
    </w:p>
    <w:p>
      <w:pPr>
        <w:pStyle w:val="Heading1"/>
      </w:pPr>
      <w:r>
        <w:t>5. UI Flow</w:t>
      </w:r>
    </w:p>
    <w:p>
      <w:pPr/>
      <w:r>
        <w:t>1. App Bar – Title `.portfolio`</w:t>
      </w:r>
    </w:p>
    <w:p>
      <w:pPr/>
      <w:r>
        <w:t>2. Header Section – Background + profile picture + name + profession.</w:t>
      </w:r>
    </w:p>
    <w:p>
      <w:pPr/>
      <w:r>
        <w:t>3. Contact Information – Phone, email, department.</w:t>
      </w:r>
    </w:p>
    <w:p>
      <w:pPr/>
      <w:r>
        <w:t>4. Section Navigation – LazyRow to switch between sections.</w:t>
      </w:r>
    </w:p>
    <w:p>
      <w:pPr/>
      <w:r>
        <w:t>5. Dynamic Content – LazyColumn loads section data.</w:t>
      </w:r>
    </w:p>
    <w:p>
      <w:pPr>
        <w:pStyle w:val="Heading1"/>
      </w:pPr>
      <w:r>
        <w:t>6. How It Works</w:t>
      </w:r>
    </w:p>
    <w:p>
      <w:pPr/>
      <w:r>
        <w:t>- ProfileScreen() holds layout.</w:t>
      </w:r>
    </w:p>
    <w:p>
      <w:pPr/>
      <w:r>
        <w:t>- mutableStateOf variable tracks selectedSection.</w:t>
      </w:r>
    </w:p>
    <w:p>
      <w:pPr/>
      <w:r>
        <w:t>- When a user taps a section in LazyRow, selectedSection updates.</w:t>
      </w:r>
    </w:p>
    <w:p>
      <w:pPr/>
      <w:r>
        <w:t>- A when block loads the correct Composable (MyBio, Education, etc.).</w:t>
      </w:r>
    </w:p>
    <w:p>
      <w:pPr>
        <w:pStyle w:val="Heading1"/>
      </w:pPr>
      <w:r>
        <w:t>7. Usage Instructions</w:t>
      </w:r>
    </w:p>
    <w:p>
      <w:pPr/>
      <w:r>
        <w:t>1. Clone the project into Android Studio.</w:t>
      </w:r>
    </w:p>
    <w:p>
      <w:pPr/>
      <w:r>
        <w:t>2. Place images/icons in res/drawable (background, face2, phone, email, dept).</w:t>
      </w:r>
    </w:p>
    <w:p>
      <w:pPr/>
      <w:r>
        <w:t>3. Run the app on emulator/physical device.</w:t>
      </w:r>
    </w:p>
    <w:p>
      <w:pPr/>
      <w:r>
        <w:t>4. Swipe horizontally across sections to view details.</w:t>
      </w:r>
    </w:p>
    <w:p>
      <w:pPr>
        <w:pStyle w:val="Heading1"/>
      </w:pPr>
      <w:r>
        <w:t>8. Possible Enhancements</w:t>
      </w:r>
    </w:p>
    <w:p>
      <w:pPr/>
      <w:r>
        <w:t>- Add animations when switching sections.</w:t>
      </w:r>
    </w:p>
    <w:p>
      <w:pPr/>
      <w:r>
        <w:t>- Fetch profile data from JSON/API instead of hardcoding.</w:t>
      </w:r>
    </w:p>
    <w:p>
      <w:pPr/>
      <w:r>
        <w:t>- Add dark mode support.</w:t>
      </w:r>
    </w:p>
    <w:p>
      <w:pPr/>
      <w:r>
        <w:t>- Include download/share resume functionality.</w:t>
      </w:r>
    </w:p>
    <w:p>
      <w:pPr/>
      <w:r>
        <w:t>- Store contact details in Room database or DataStore.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